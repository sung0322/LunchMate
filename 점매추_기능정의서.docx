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점매추 (점심 메뉴 추천) 시스템 기능정의서</w:t>
      </w:r>
    </w:p>
    <w:p>
      <w:r>
        <w:t>작성일자: 2025. 04. 22</w:t>
      </w:r>
    </w:p>
    <w:p>
      <w:r>
        <w:t>DBMS: PostgreSQL</w:t>
        <w:br/>
        <w:t>Backend 언어: Node.js</w:t>
        <w:br/>
        <w:t>외부 API 연동: Kakao MAP API</w:t>
      </w:r>
    </w:p>
    <w:p>
      <w:pPr>
        <w:pStyle w:val="Heading2"/>
      </w:pPr>
      <w:r>
        <w:t>1. 회원 관리 기능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기능명</w:t>
            </w:r>
          </w:p>
        </w:tc>
        <w:tc>
          <w:tcPr>
            <w:tcW w:type="dxa" w:w="4320"/>
          </w:tcPr>
          <w:p>
            <w:r>
              <w:t>설명</w:t>
            </w:r>
          </w:p>
        </w:tc>
      </w:tr>
      <w:tr>
        <w:tc>
          <w:tcPr>
            <w:tcW w:type="dxa" w:w="4320"/>
          </w:tcPr>
          <w:p>
            <w:r>
              <w:t>회원가입</w:t>
            </w:r>
          </w:p>
        </w:tc>
        <w:tc>
          <w:tcPr>
            <w:tcW w:type="dxa" w:w="4320"/>
          </w:tcPr>
          <w:p>
            <w:r>
              <w:t>- ID, 비밀번호, 가입일자 입력</w:t>
              <w:br/>
              <w:t>- 유효성 검사 (중복 ID, 비밀번호 형식 등)</w:t>
              <w:br/>
              <w:t>- 비밀번호는 해시 처리 후 저장</w:t>
            </w:r>
          </w:p>
        </w:tc>
      </w:tr>
      <w:tr>
        <w:tc>
          <w:tcPr>
            <w:tcW w:type="dxa" w:w="4320"/>
          </w:tcPr>
          <w:p>
            <w:r>
              <w:t>로그인</w:t>
            </w:r>
          </w:p>
        </w:tc>
        <w:tc>
          <w:tcPr>
            <w:tcW w:type="dxa" w:w="4320"/>
          </w:tcPr>
          <w:p>
            <w:r>
              <w:t>- ID/PW 입력 후 인증 처리</w:t>
              <w:br/>
              <w:t>- JWT 또는 세션 기반 인증 처리</w:t>
            </w:r>
          </w:p>
        </w:tc>
      </w:tr>
      <w:tr>
        <w:tc>
          <w:tcPr>
            <w:tcW w:type="dxa" w:w="4320"/>
          </w:tcPr>
          <w:p>
            <w:r>
              <w:t>로그아웃</w:t>
            </w:r>
          </w:p>
        </w:tc>
        <w:tc>
          <w:tcPr>
            <w:tcW w:type="dxa" w:w="4320"/>
          </w:tcPr>
          <w:p>
            <w:r>
              <w:t>- 클라이언트 측 토큰 삭제 또는 세션 만료 처리</w:t>
            </w:r>
          </w:p>
        </w:tc>
      </w:tr>
      <w:tr>
        <w:tc>
          <w:tcPr>
            <w:tcW w:type="dxa" w:w="4320"/>
          </w:tcPr>
          <w:p>
            <w:r>
              <w:t>회원인증</w:t>
            </w:r>
          </w:p>
        </w:tc>
        <w:tc>
          <w:tcPr>
            <w:tcW w:type="dxa" w:w="4320"/>
          </w:tcPr>
          <w:p>
            <w:r>
              <w:t>- 등록/수정 권한 관리를 위한 사용자 인증 처리 포함</w:t>
            </w:r>
          </w:p>
        </w:tc>
      </w:tr>
    </w:tbl>
    <w:p>
      <w:pPr>
        <w:pStyle w:val="Heading2"/>
      </w:pPr>
      <w:r>
        <w:t>2. 음식점 정보 관리 기능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기능명</w:t>
            </w:r>
          </w:p>
        </w:tc>
        <w:tc>
          <w:tcPr>
            <w:tcW w:type="dxa" w:w="4320"/>
          </w:tcPr>
          <w:p>
            <w:r>
              <w:t>설명</w:t>
            </w:r>
          </w:p>
        </w:tc>
      </w:tr>
      <w:tr>
        <w:tc>
          <w:tcPr>
            <w:tcW w:type="dxa" w:w="4320"/>
          </w:tcPr>
          <w:p>
            <w:r>
              <w:t>음식점 등록</w:t>
            </w:r>
          </w:p>
        </w:tc>
        <w:tc>
          <w:tcPr>
            <w:tcW w:type="dxa" w:w="4320"/>
          </w:tcPr>
          <w:p>
            <w:r>
              <w:t>- 상호, 주소(카카오 MAP API 사용), 사진, 메뉴 정보, 가격, 운영시간, 주차 가능 여부 입력</w:t>
              <w:br/>
              <w:t>- 등록자는 로그인된 사용자여야 함</w:t>
            </w:r>
          </w:p>
        </w:tc>
      </w:tr>
      <w:tr>
        <w:tc>
          <w:tcPr>
            <w:tcW w:type="dxa" w:w="4320"/>
          </w:tcPr>
          <w:p>
            <w:r>
              <w:t>음식점 수정</w:t>
            </w:r>
          </w:p>
        </w:tc>
        <w:tc>
          <w:tcPr>
            <w:tcW w:type="dxa" w:w="4320"/>
          </w:tcPr>
          <w:p>
            <w:r>
              <w:t>- 등록자 본인만 수정 가능</w:t>
              <w:br/>
              <w:t>- 모든 필드 수정 가능 (사진, 메뉴, 가격 등 포함)</w:t>
              <w:br/>
              <w:t>- 수정 시 권한 체크 필요</w:t>
            </w:r>
          </w:p>
        </w:tc>
      </w:tr>
      <w:tr>
        <w:tc>
          <w:tcPr>
            <w:tcW w:type="dxa" w:w="4320"/>
          </w:tcPr>
          <w:p>
            <w:r>
              <w:t>음식점 삭제 *(선택사항)*</w:t>
            </w:r>
          </w:p>
        </w:tc>
        <w:tc>
          <w:tcPr>
            <w:tcW w:type="dxa" w:w="4320"/>
          </w:tcPr>
          <w:p>
            <w:r>
              <w:t>- 필요 시 본인 음식점 삭제 기능 포함 가능</w:t>
            </w:r>
          </w:p>
        </w:tc>
      </w:tr>
      <w:tr>
        <w:tc>
          <w:tcPr>
            <w:tcW w:type="dxa" w:w="4320"/>
          </w:tcPr>
          <w:p>
            <w:r>
              <w:t>음식점 조회</w:t>
            </w:r>
          </w:p>
        </w:tc>
        <w:tc>
          <w:tcPr>
            <w:tcW w:type="dxa" w:w="4320"/>
          </w:tcPr>
          <w:p>
            <w:r>
              <w:t>- 주소 기반 검색 가능</w:t>
              <w:br/>
              <w:t>- 카테고리 필터링 (한식/중식/일식/양식 등 자율 입력)</w:t>
              <w:br/>
              <w:t>- 지도 기반 위치 확인 (Kakao MAP 연동)</w:t>
            </w:r>
          </w:p>
        </w:tc>
      </w:tr>
      <w:tr>
        <w:tc>
          <w:tcPr>
            <w:tcW w:type="dxa" w:w="4320"/>
          </w:tcPr>
          <w:p>
            <w:r>
              <w:t>음식점 상세</w:t>
            </w:r>
          </w:p>
        </w:tc>
        <w:tc>
          <w:tcPr>
            <w:tcW w:type="dxa" w:w="4320"/>
          </w:tcPr>
          <w:p>
            <w:r>
              <w:t>- 등록된 정보 전체 표시: 사진, 메뉴, 가격, 운영시간, 주차정보 등</w:t>
            </w:r>
          </w:p>
        </w:tc>
      </w:tr>
    </w:tbl>
    <w:p>
      <w:pPr>
        <w:pStyle w:val="Heading2"/>
      </w:pPr>
      <w:r>
        <w:t>3. 메뉴 추천 기능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기능명</w:t>
            </w:r>
          </w:p>
        </w:tc>
        <w:tc>
          <w:tcPr>
            <w:tcW w:type="dxa" w:w="4320"/>
          </w:tcPr>
          <w:p>
            <w:r>
              <w:t>설명</w:t>
            </w:r>
          </w:p>
        </w:tc>
      </w:tr>
      <w:tr>
        <w:tc>
          <w:tcPr>
            <w:tcW w:type="dxa" w:w="4320"/>
          </w:tcPr>
          <w:p>
            <w:r>
              <w:t>메뉴 추천</w:t>
            </w:r>
          </w:p>
        </w:tc>
        <w:tc>
          <w:tcPr>
            <w:tcW w:type="dxa" w:w="4320"/>
          </w:tcPr>
          <w:p>
            <w:r>
              <w:t>- 인근 음식점 중 무작위 또는 카테고리 기반 추천</w:t>
              <w:br/>
              <w:t>- 현재 시간대 기준 운영 중인 음식점 우선 추천 가능 (선택 기능)</w:t>
            </w:r>
          </w:p>
        </w:tc>
      </w:tr>
      <w:tr>
        <w:tc>
          <w:tcPr>
            <w:tcW w:type="dxa" w:w="4320"/>
          </w:tcPr>
          <w:p>
            <w:r>
              <w:t>카테고리 필터</w:t>
            </w:r>
          </w:p>
        </w:tc>
        <w:tc>
          <w:tcPr>
            <w:tcW w:type="dxa" w:w="4320"/>
          </w:tcPr>
          <w:p>
            <w:r>
              <w:t>- 사용자 선택에 따라 한식/일식/중식 등 카테고리로 필터 가능</w:t>
            </w:r>
          </w:p>
        </w:tc>
      </w:tr>
    </w:tbl>
    <w:p>
      <w:pPr>
        <w:pStyle w:val="Heading2"/>
      </w:pPr>
      <w:r>
        <w:t>4. 메뉴 관리 기능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기능명</w:t>
            </w:r>
          </w:p>
        </w:tc>
        <w:tc>
          <w:tcPr>
            <w:tcW w:type="dxa" w:w="4320"/>
          </w:tcPr>
          <w:p>
            <w:r>
              <w:t>설명</w:t>
            </w:r>
          </w:p>
        </w:tc>
      </w:tr>
      <w:tr>
        <w:tc>
          <w:tcPr>
            <w:tcW w:type="dxa" w:w="4320"/>
          </w:tcPr>
          <w:p>
            <w:r>
              <w:t>메뉴 등록</w:t>
            </w:r>
          </w:p>
        </w:tc>
        <w:tc>
          <w:tcPr>
            <w:tcW w:type="dxa" w:w="4320"/>
          </w:tcPr>
          <w:p>
            <w:r>
              <w:t>- 음식점 등록 시 함께 등록 가능</w:t>
              <w:br/>
              <w:t>- 항목: 메뉴명, 가격</w:t>
            </w:r>
          </w:p>
        </w:tc>
      </w:tr>
      <w:tr>
        <w:tc>
          <w:tcPr>
            <w:tcW w:type="dxa" w:w="4320"/>
          </w:tcPr>
          <w:p>
            <w:r>
              <w:t>메뉴 수정</w:t>
            </w:r>
          </w:p>
        </w:tc>
        <w:tc>
          <w:tcPr>
            <w:tcW w:type="dxa" w:w="4320"/>
          </w:tcPr>
          <w:p>
            <w:r>
              <w:t>- 음식점 등록자 본인만 가능</w:t>
            </w:r>
          </w:p>
        </w:tc>
      </w:tr>
      <w:tr>
        <w:tc>
          <w:tcPr>
            <w:tcW w:type="dxa" w:w="4320"/>
          </w:tcPr>
          <w:p>
            <w:r>
              <w:t>메뉴 카테고리화</w:t>
            </w:r>
          </w:p>
        </w:tc>
        <w:tc>
          <w:tcPr>
            <w:tcW w:type="dxa" w:w="4320"/>
          </w:tcPr>
          <w:p>
            <w:r>
              <w:t>- 메뉴별로 자율 카테고리 설정 가능 (예: 점심 특선, 세트메뉴, 단품 등)</w:t>
            </w:r>
          </w:p>
        </w:tc>
      </w:tr>
    </w:tbl>
    <w:p>
      <w:pPr>
        <w:pStyle w:val="Heading2"/>
      </w:pPr>
      <w:r>
        <w:t>5. 기타 기능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기능명</w:t>
            </w:r>
          </w:p>
        </w:tc>
        <w:tc>
          <w:tcPr>
            <w:tcW w:type="dxa" w:w="4320"/>
          </w:tcPr>
          <w:p>
            <w:r>
              <w:t>설명</w:t>
            </w:r>
          </w:p>
        </w:tc>
      </w:tr>
      <w:tr>
        <w:tc>
          <w:tcPr>
            <w:tcW w:type="dxa" w:w="4320"/>
          </w:tcPr>
          <w:p>
            <w:r>
              <w:t>Kakao MAP 연동</w:t>
            </w:r>
          </w:p>
        </w:tc>
        <w:tc>
          <w:tcPr>
            <w:tcW w:type="dxa" w:w="4320"/>
          </w:tcPr>
          <w:p>
            <w:r>
              <w:t>- 음식점 위치 표시용 지도 API 연동</w:t>
              <w:br/>
              <w:t>- 주소 입력 시 자동 위치 마커 설정</w:t>
            </w:r>
          </w:p>
        </w:tc>
      </w:tr>
      <w:tr>
        <w:tc>
          <w:tcPr>
            <w:tcW w:type="dxa" w:w="4320"/>
          </w:tcPr>
          <w:p>
            <w:r>
              <w:t>사진 업로드</w:t>
            </w:r>
          </w:p>
        </w:tc>
        <w:tc>
          <w:tcPr>
            <w:tcW w:type="dxa" w:w="4320"/>
          </w:tcPr>
          <w:p>
            <w:r>
              <w:t>- 음식점 및 메뉴 사진 등록 가능</w:t>
              <w:br/>
              <w:t>- 파일 포맷 제한 (jpg/png 등)</w:t>
            </w:r>
          </w:p>
        </w:tc>
      </w:tr>
      <w:tr>
        <w:tc>
          <w:tcPr>
            <w:tcW w:type="dxa" w:w="4320"/>
          </w:tcPr>
          <w:p>
            <w:r>
              <w:t>주차 여부 표시</w:t>
            </w:r>
          </w:p>
        </w:tc>
        <w:tc>
          <w:tcPr>
            <w:tcW w:type="dxa" w:w="4320"/>
          </w:tcPr>
          <w:p>
            <w:r>
              <w:t>- 음식점 등록 시 주차 가능 여부 체크박스 선택</w:t>
            </w:r>
          </w:p>
        </w:tc>
      </w:tr>
    </w:tbl>
    <w:p>
      <w:pPr>
        <w:pStyle w:val="Heading2"/>
      </w:pPr>
      <w:r>
        <w:t>📦 데이터베이스 테이블 개요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테이블명</w:t>
            </w:r>
          </w:p>
        </w:tc>
        <w:tc>
          <w:tcPr>
            <w:tcW w:type="dxa" w:w="4320"/>
          </w:tcPr>
          <w:p>
            <w:r>
              <w:t>주요 컬럼</w:t>
            </w:r>
          </w:p>
        </w:tc>
      </w:tr>
      <w:tr>
        <w:tc>
          <w:tcPr>
            <w:tcW w:type="dxa" w:w="4320"/>
          </w:tcPr>
          <w:p>
            <w:r>
              <w:t>users</w:t>
            </w:r>
          </w:p>
        </w:tc>
        <w:tc>
          <w:tcPr>
            <w:tcW w:type="dxa" w:w="4320"/>
          </w:tcPr>
          <w:p>
            <w:r>
              <w:t>id, password_hash, signup_date</w:t>
            </w:r>
          </w:p>
        </w:tc>
      </w:tr>
      <w:tr>
        <w:tc>
          <w:tcPr>
            <w:tcW w:type="dxa" w:w="4320"/>
          </w:tcPr>
          <w:p>
            <w:r>
              <w:t>restaurants</w:t>
            </w:r>
          </w:p>
        </w:tc>
        <w:tc>
          <w:tcPr>
            <w:tcW w:type="dxa" w:w="4320"/>
          </w:tcPr>
          <w:p>
            <w:r>
              <w:t>id, name, address, image, operating_hours, parking_available, created_by</w:t>
            </w:r>
          </w:p>
        </w:tc>
      </w:tr>
      <w:tr>
        <w:tc>
          <w:tcPr>
            <w:tcW w:type="dxa" w:w="4320"/>
          </w:tcPr>
          <w:p>
            <w:r>
              <w:t>menus</w:t>
            </w:r>
          </w:p>
        </w:tc>
        <w:tc>
          <w:tcPr>
            <w:tcW w:type="dxa" w:w="4320"/>
          </w:tcPr>
          <w:p>
            <w:r>
              <w:t>id, restaurant_id, name, price, category</w:t>
            </w:r>
          </w:p>
        </w:tc>
      </w:tr>
      <w:tr>
        <w:tc>
          <w:tcPr>
            <w:tcW w:type="dxa" w:w="4320"/>
          </w:tcPr>
          <w:p>
            <w:r>
              <w:t>categories</w:t>
            </w:r>
          </w:p>
        </w:tc>
        <w:tc>
          <w:tcPr>
            <w:tcW w:type="dxa" w:w="4320"/>
          </w:tcPr>
          <w:p>
            <w:r>
              <w:t>id, name *(선택사항 - 고정 카테고리화 시)*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