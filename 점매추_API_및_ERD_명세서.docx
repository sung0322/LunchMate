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점매추 API 명세서</w:t>
      </w:r>
    </w:p>
    <w:p>
      <w:pPr>
        <w:pStyle w:val="Heading2"/>
      </w:pPr>
      <w:r>
        <w:t>1. 회원 관리</w:t>
      </w:r>
    </w:p>
    <w:p>
      <w:pPr>
        <w:pStyle w:val="Heading3"/>
      </w:pPr>
      <w:r>
        <w:t>POST /api/users/signup</w:t>
      </w:r>
    </w:p>
    <w:p>
      <w:r>
        <w:t>설명: 회원가입</w:t>
      </w:r>
    </w:p>
    <w:p>
      <w:pPr>
        <w:pStyle w:val="ListBullet"/>
      </w:pPr>
      <w:r>
        <w:t>요청:</w:t>
      </w:r>
    </w:p>
    <w:p>
      <w:r>
        <w:t>{'id': 'string', 'password': 'string'}</w:t>
      </w:r>
    </w:p>
    <w:p>
      <w:pPr>
        <w:pStyle w:val="ListBullet"/>
      </w:pPr>
      <w:r>
        <w:t>응답:</w:t>
      </w:r>
    </w:p>
    <w:p>
      <w:r>
        <w:t>{'message': '회원가입 성공', 'userId': 'string'}</w:t>
      </w:r>
    </w:p>
    <w:p>
      <w:pPr>
        <w:pStyle w:val="Heading3"/>
      </w:pPr>
      <w:r>
        <w:t>POST /api/users/login</w:t>
      </w:r>
    </w:p>
    <w:p>
      <w:r>
        <w:t>설명: 로그인</w:t>
      </w:r>
    </w:p>
    <w:p>
      <w:pPr>
        <w:pStyle w:val="ListBullet"/>
      </w:pPr>
      <w:r>
        <w:t>요청:</w:t>
      </w:r>
    </w:p>
    <w:p>
      <w:r>
        <w:t>{'id': 'string', 'password': 'string'}</w:t>
      </w:r>
    </w:p>
    <w:p>
      <w:pPr>
        <w:pStyle w:val="ListBullet"/>
      </w:pPr>
      <w:r>
        <w:t>응답:</w:t>
      </w:r>
    </w:p>
    <w:p>
      <w:r>
        <w:t>{'token': 'JWT_TOKEN'}</w:t>
      </w:r>
    </w:p>
    <w:p>
      <w:pPr>
        <w:pStyle w:val="Heading2"/>
      </w:pPr>
      <w:r>
        <w:t>2. 음식점 관리</w:t>
      </w:r>
    </w:p>
    <w:p>
      <w:pPr>
        <w:pStyle w:val="Heading3"/>
      </w:pPr>
      <w:r>
        <w:t>POST /api/restaurants</w:t>
      </w:r>
    </w:p>
    <w:p>
      <w:r>
        <w:t>설명: 음식점 등록 (인증 필요)</w:t>
      </w:r>
    </w:p>
    <w:p>
      <w:pPr>
        <w:pStyle w:val="ListBullet"/>
      </w:pPr>
      <w:r>
        <w:t>요청:</w:t>
      </w:r>
    </w:p>
    <w:p>
      <w:r>
        <w:t>{'name': '상호명', 'address': '주소', 'imageUrl': 'http://image.url', 'menus': [{'name': '제육덮밥', 'price': 8000, 'category': '한식'}], 'operatingHours': '11:00~20:00', 'hasParking': True}</w:t>
      </w:r>
    </w:p>
    <w:p>
      <w:pPr>
        <w:pStyle w:val="ListBullet"/>
      </w:pPr>
      <w:r>
        <w:t>응답:</w:t>
      </w:r>
    </w:p>
    <w:p>
      <w:r>
        <w:t>{'message': '음식점 등록 완료', 'restaurantId': 1}</w:t>
      </w:r>
    </w:p>
    <w:p>
      <w:pPr>
        <w:pStyle w:val="Heading3"/>
      </w:pPr>
      <w:r>
        <w:t>GET /api/restaurants</w:t>
      </w:r>
    </w:p>
    <w:p>
      <w:r>
        <w:t>설명: 음식점 목록 조회</w:t>
      </w:r>
    </w:p>
    <w:p>
      <w:pPr>
        <w:pStyle w:val="ListBullet"/>
      </w:pPr>
      <w:r>
        <w:t>쿼리:</w:t>
      </w:r>
    </w:p>
    <w:p>
      <w:r>
        <w:t>{'category': '한식', 'lat': '37.123', 'lng': '127.123'}</w:t>
      </w:r>
    </w:p>
    <w:p>
      <w:pPr>
        <w:pStyle w:val="ListBullet"/>
      </w:pPr>
      <w:r>
        <w:t>응답:</w:t>
      </w:r>
    </w:p>
    <w:p>
      <w:r>
        <w:t>[{'id': 1, 'name': '맛있는집', 'address': '서울시 강남구...', 'hasParking': True}]</w:t>
      </w:r>
    </w:p>
    <w:p>
      <w:pPr>
        <w:pStyle w:val="Heading3"/>
      </w:pPr>
      <w:r>
        <w:t>GET /api/restaurants/:id</w:t>
      </w:r>
    </w:p>
    <w:p>
      <w:r>
        <w:t>설명: 음식점 상세 조회</w:t>
      </w:r>
    </w:p>
    <w:p>
      <w:pPr>
        <w:pStyle w:val="ListBullet"/>
      </w:pPr>
      <w:r>
        <w:t>응답:</w:t>
      </w:r>
    </w:p>
    <w:p>
      <w:r>
        <w:t>{'id': 1, 'name': '맛있는집', 'address': '서울시...', 'imageUrl': 'http://...', 'menus': [{'name': '김치찌개', 'price': 9000}], 'operatingHours': '11:00~20:00', 'hasParking': True}</w:t>
      </w:r>
    </w:p>
    <w:p>
      <w:pPr>
        <w:pStyle w:val="Heading3"/>
      </w:pPr>
      <w:r>
        <w:t>PUT /api/restaurants/:id</w:t>
      </w:r>
    </w:p>
    <w:p>
      <w:r>
        <w:t>설명: 음식점 수정 (등록자만 가능)</w:t>
      </w:r>
    </w:p>
    <w:p>
      <w:pPr>
        <w:pStyle w:val="ListBullet"/>
      </w:pPr>
      <w:r>
        <w:t>요청:</w:t>
      </w:r>
    </w:p>
    <w:p>
      <w:r>
        <w:t>음식점 등록과 동일</w:t>
      </w:r>
    </w:p>
    <w:p>
      <w:pPr>
        <w:pStyle w:val="ListBullet"/>
      </w:pPr>
      <w:r>
        <w:t>응답:</w:t>
      </w:r>
    </w:p>
    <w:p>
      <w:r>
        <w:t>{'message': '수정 완료'}</w:t>
      </w:r>
    </w:p>
    <w:p>
      <w:pPr>
        <w:pStyle w:val="Heading2"/>
      </w:pPr>
      <w:r>
        <w:t>3. 메뉴 추천</w:t>
      </w:r>
    </w:p>
    <w:p>
      <w:pPr>
        <w:pStyle w:val="Heading3"/>
      </w:pPr>
      <w:r>
        <w:t>GET /api/menus/recommend</w:t>
      </w:r>
    </w:p>
    <w:p>
      <w:r>
        <w:t>설명: 인근 음식점 메뉴 추천</w:t>
      </w:r>
    </w:p>
    <w:p>
      <w:pPr>
        <w:pStyle w:val="ListBullet"/>
      </w:pPr>
      <w:r>
        <w:t>쿼리:</w:t>
      </w:r>
    </w:p>
    <w:p>
      <w:r>
        <w:t>{'lat': '37.123', 'lng': '127.123', 'category': '한식 (optional)'}</w:t>
      </w:r>
    </w:p>
    <w:p>
      <w:pPr>
        <w:pStyle w:val="ListBullet"/>
      </w:pPr>
      <w:r>
        <w:t>응답:</w:t>
      </w:r>
    </w:p>
    <w:p>
      <w:r>
        <w:t>{'restaurant': {'name': '맛있는집', 'address': '서울시...', 'menu': {'name': '제육덮밥', 'price': 8000}}}</w:t>
      </w:r>
    </w:p>
    <w:p>
      <w:r>
        <w:br w:type="page"/>
      </w:r>
    </w:p>
    <w:p>
      <w:pPr>
        <w:pStyle w:val="Heading1"/>
      </w:pPr>
      <w:r>
        <w:t>ERD 요약 (데이터베이스 구조)</w:t>
      </w:r>
    </w:p>
    <w:p>
      <w:pPr>
        <w:pStyle w:val="Heading2"/>
      </w:pPr>
      <w:r>
        <w:t>테이블: 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컬럼명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PK, 사용자 ID</w:t>
            </w:r>
          </w:p>
        </w:tc>
      </w:tr>
      <w:tr>
        <w:tc>
          <w:tcPr>
            <w:tcW w:type="dxa" w:w="4320"/>
          </w:tcPr>
          <w:p>
            <w:r>
              <w:t>password_hash</w:t>
            </w:r>
          </w:p>
        </w:tc>
        <w:tc>
          <w:tcPr>
            <w:tcW w:type="dxa" w:w="4320"/>
          </w:tcPr>
          <w:p>
            <w:r>
              <w:t>비밀번호 해시값</w:t>
            </w:r>
          </w:p>
        </w:tc>
      </w:tr>
      <w:tr>
        <w:tc>
          <w:tcPr>
            <w:tcW w:type="dxa" w:w="4320"/>
          </w:tcPr>
          <w:p>
            <w:r>
              <w:t>signup_date</w:t>
            </w:r>
          </w:p>
        </w:tc>
        <w:tc>
          <w:tcPr>
            <w:tcW w:type="dxa" w:w="4320"/>
          </w:tcPr>
          <w:p>
            <w:r>
              <w:t>가입일자</w:t>
            </w:r>
          </w:p>
        </w:tc>
      </w:tr>
    </w:tbl>
    <w:p>
      <w:pPr>
        <w:pStyle w:val="Heading2"/>
      </w:pPr>
      <w:r>
        <w:t>테이블: restaurants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컬럼명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PK, 음식점 ID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상호명</w:t>
            </w:r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>
              <w:t>주소</w:t>
            </w:r>
          </w:p>
        </w:tc>
      </w:tr>
      <w:tr>
        <w:tc>
          <w:tcPr>
            <w:tcW w:type="dxa" w:w="4320"/>
          </w:tcPr>
          <w:p>
            <w:r>
              <w:t>image</w:t>
            </w:r>
          </w:p>
        </w:tc>
        <w:tc>
          <w:tcPr>
            <w:tcW w:type="dxa" w:w="4320"/>
          </w:tcPr>
          <w:p>
            <w:r>
              <w:t>이미지 URL</w:t>
            </w:r>
          </w:p>
        </w:tc>
      </w:tr>
      <w:tr>
        <w:tc>
          <w:tcPr>
            <w:tcW w:type="dxa" w:w="4320"/>
          </w:tcPr>
          <w:p>
            <w:r>
              <w:t>operating_hours</w:t>
            </w:r>
          </w:p>
        </w:tc>
        <w:tc>
          <w:tcPr>
            <w:tcW w:type="dxa" w:w="4320"/>
          </w:tcPr>
          <w:p>
            <w:r>
              <w:t>운영시간</w:t>
            </w:r>
          </w:p>
        </w:tc>
      </w:tr>
      <w:tr>
        <w:tc>
          <w:tcPr>
            <w:tcW w:type="dxa" w:w="4320"/>
          </w:tcPr>
          <w:p>
            <w:r>
              <w:t>parking_available</w:t>
            </w:r>
          </w:p>
        </w:tc>
        <w:tc>
          <w:tcPr>
            <w:tcW w:type="dxa" w:w="4320"/>
          </w:tcPr>
          <w:p>
            <w:r>
              <w:t>주차 가능 여부</w:t>
            </w:r>
          </w:p>
        </w:tc>
      </w:tr>
      <w:tr>
        <w:tc>
          <w:tcPr>
            <w:tcW w:type="dxa" w:w="4320"/>
          </w:tcPr>
          <w:p>
            <w:r>
              <w:t>created_by</w:t>
            </w:r>
          </w:p>
        </w:tc>
        <w:tc>
          <w:tcPr>
            <w:tcW w:type="dxa" w:w="4320"/>
          </w:tcPr>
          <w:p>
            <w:r>
              <w:t>FK, 등록자 ID</w:t>
            </w:r>
          </w:p>
        </w:tc>
      </w:tr>
    </w:tbl>
    <w:p>
      <w:pPr>
        <w:pStyle w:val="Heading2"/>
      </w:pPr>
      <w:r>
        <w:t>테이블: menus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컬럼명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PK, 메뉴 ID</w:t>
            </w:r>
          </w:p>
        </w:tc>
      </w:tr>
      <w:tr>
        <w:tc>
          <w:tcPr>
            <w:tcW w:type="dxa" w:w="4320"/>
          </w:tcPr>
          <w:p>
            <w:r>
              <w:t>restaurant_id</w:t>
            </w:r>
          </w:p>
        </w:tc>
        <w:tc>
          <w:tcPr>
            <w:tcW w:type="dxa" w:w="4320"/>
          </w:tcPr>
          <w:p>
            <w:r>
              <w:t>FK, 음식점 ID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메뉴명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가격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카테고리</w:t>
            </w:r>
          </w:p>
        </w:tc>
      </w:tr>
    </w:tbl>
    <w:p>
      <w:pPr>
        <w:pStyle w:val="Heading2"/>
      </w:pPr>
      <w:r>
        <w:t>테이블: categories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컬럼명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PK, 카테고리 ID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카테고리명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